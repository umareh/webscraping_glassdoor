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Bullet"/>
      </w:pPr>
      <w:r>
        <w:t>Multiply two integers without the use of the '*' operator</w:t>
      </w:r>
    </w:p>
    <w:p>
      <w:pPr>
        <w:pStyle w:val="ListBullet"/>
      </w:pPr>
      <w:r>
        <w:t>Given a string, reverse the order of the words in the string, without reversing the characters in the words. input: "The cat ran away." Output: "away. ran cat The"</w:t>
      </w:r>
    </w:p>
    <w:p>
      <w:pPr>
        <w:pStyle w:val="ListBullet"/>
      </w:pPr>
      <w:r>
        <w:t>Scale and marble logic question</w:t>
      </w:r>
    </w:p>
    <w:p>
      <w:pPr>
        <w:pStyle w:val="ListBullet"/>
      </w:pPr>
      <w:r>
        <w:t>Three mislabeled container logic question</w:t>
      </w:r>
    </w:p>
    <w:p>
      <w:pPr>
        <w:pStyle w:val="ListBullet"/>
      </w:pPr>
      <w:r>
        <w:t>Four miners/ flashlight logic question</w:t>
      </w:r>
    </w:p>
    <w:p>
      <w:pPr>
        <w:pStyle w:val="ListBullet"/>
      </w:pPr>
      <w:r>
        <w:t>Explain loops Explain OOP concepts Mult without * Divide without / fizzbuzz function to return the char that repeats the most in str sock riddle identical pill riddle</w:t>
      </w:r>
    </w:p>
    <w:p>
      <w:pPr>
        <w:pStyle w:val="ListBullet"/>
      </w:pPr>
      <w:r>
        <w:t>Initial phone screen consisted of a question relating to loops.</w:t>
      </w:r>
    </w:p>
    <w:p>
      <w:pPr>
        <w:pStyle w:val="ListBullet"/>
      </w:pPr>
      <w:r>
        <w:t>What is inheritance and explain</w:t>
      </w:r>
    </w:p>
    <w:p>
      <w:pPr>
        <w:pStyle w:val="ListBullet"/>
      </w:pPr>
      <w:r>
        <w:t>Q: Arrange a 3x3 grid where all horizontal, vertical, and diagonal lines will have all three numbers adding up to 15. Q: You have three baskets of fruit. One has Apples, one has Oranges, and one is a mix of the two. All the baskets are mislabeled. How many fruits do you need to pull out of how many baskets to correctly label them all. Q: You have a 5 gallon bucket and a 3 gallon bucket. How can you ensure you obtain exactly 4 gallons in the 5 gallon bucket. Q: You have 12 marbles and a scale. One marble is heavier than the others. You can only use the scale three times. How can you find the heavier marble? (You cannot feel them in your hands that is cheating) Q: Write a function to print all prime numbers from 1 to 100.</w:t>
      </w:r>
    </w:p>
    <w:p>
      <w:pPr>
        <w:pStyle w:val="ListBullet"/>
      </w:pPr>
      <w:r>
        <w:t>How to get 4 gallons from a 5 and 3 gallon bucket</w:t>
        <w:br/>
        <w:t xml:space="preserve">Sodoku where each row cross and column must equal a number. </w:t>
      </w:r>
    </w:p>
    <w:p>
      <w:pPr>
        <w:pStyle w:val="ListBullet"/>
      </w:pPr>
      <w:r>
        <w:t>How would you react if a coworker was upset over a project you took over halfway through.</w:t>
      </w:r>
    </w:p>
    <w:p>
      <w:pPr>
        <w:pStyle w:val="ListBullet"/>
      </w:pPr>
      <w:r>
        <w:t>The three bags of marbles, bridge with one light so only two can cross at the same time, then more similar ones.</w:t>
      </w:r>
    </w:p>
    <w:p>
      <w:pPr>
        <w:pStyle w:val="ListBullet"/>
      </w:pPr>
      <w:r>
        <w:t xml:space="preserve">The different types of SQL joins. </w:t>
      </w:r>
    </w:p>
    <w:p>
      <w:pPr>
        <w:pStyle w:val="ListBullet"/>
      </w:pPr>
      <w:r>
        <w:t>Explain various programming concepts along with a code</w:t>
      </w:r>
    </w:p>
    <w:p>
      <w:pPr>
        <w:pStyle w:val="ListBullet"/>
      </w:pPr>
      <w:r>
        <w:t>What kind of loops are there? Can you describe what is inheritance is as if it is for someone who has no coding background?</w:t>
      </w:r>
    </w:p>
    <w:p>
      <w:pPr>
        <w:pStyle w:val="ListBullet"/>
      </w:pPr>
      <w:r>
        <w:t>Print first 100 prime numbers using code.</w:t>
      </w:r>
    </w:p>
    <w:p>
      <w:pPr>
        <w:pStyle w:val="ListBullet"/>
      </w:pPr>
      <w:r>
        <w:t xml:space="preserve">Three bags of marbles were mislabeled one being black, one white, and one mixed. How many marbles will it take so that you get each label correct? </w:t>
      </w:r>
    </w:p>
    <w:p>
      <w:pPr>
        <w:pStyle w:val="ListBullet"/>
      </w:pPr>
      <w:r>
        <w:t xml:space="preserve">In a 3x3 grid, you must fill in with numbers 1-9 so that it adds up to 15. Vertically, horizontally, and diagonally. </w:t>
      </w:r>
    </w:p>
    <w:p>
      <w:pPr>
        <w:pStyle w:val="ListBullet"/>
      </w:pPr>
      <w:r>
        <w:t>What was a time you failed on a project and how did you proceed?</w:t>
        <w:br/>
        <w:br/>
        <w:t>How would you sell a bucket for soup?</w:t>
      </w:r>
    </w:p>
    <w:p>
      <w:pPr>
        <w:pStyle w:val="ListBullet"/>
      </w:pPr>
      <w:r>
        <w:t>How do you get three gallons?</w:t>
      </w:r>
    </w:p>
    <w:p>
      <w:pPr>
        <w:pStyle w:val="ListBullet"/>
      </w:pPr>
      <w:r>
        <w:t>Horse track racing riddle question</w:t>
      </w:r>
    </w:p>
    <w:p>
      <w:pPr>
        <w:pStyle w:val="ListBullet"/>
      </w:pPr>
      <w:r>
        <w:t>Tell me about you experience with SQL.</w:t>
      </w:r>
    </w:p>
    <w:p>
      <w:pPr>
        <w:pStyle w:val="ListBullet"/>
      </w:pPr>
      <w:r>
        <w:t>HR: 12 balls, you can use a scale 3 times to figure out which ball doesn't weigh the same as the others.</w:t>
      </w:r>
    </w:p>
    <w:p>
      <w:pPr>
        <w:pStyle w:val="ListBullet"/>
      </w:pPr>
      <w:r>
        <w:t>Q) (Stage 1) "Explain inheritance to someone who doesn't know programming."</w:t>
      </w:r>
    </w:p>
    <w:p>
      <w:pPr>
        <w:pStyle w:val="ListBullet"/>
      </w:pPr>
      <w:r>
        <w:t>(For the following questions, you'll need to explain your thought process on how you solved the problems)</w:t>
        <w:br/>
        <w:br/>
        <w:t>Q) (Stage 2) Pseudo-Code: How to multiply 2 integers without using the *.</w:t>
      </w:r>
    </w:p>
    <w:p>
      <w:pPr>
        <w:pStyle w:val="ListBullet"/>
      </w:pPr>
      <w:r>
        <w:t>Q) Logic Questions: How to arrange the numbers in a 1-9 sudoku block such that adding all numbers in the block in any direction -- horizontally, vertically, and diagonally -- add up to 15 exactly.</w:t>
      </w:r>
    </w:p>
    <w:p>
      <w:pPr>
        <w:pStyle w:val="ListBullet"/>
      </w:pPr>
      <w:r>
        <w:t>Q) How to arrange 8 numbers in a peculiar rectangular grid such that no number touches a number adjacent to its value -- 8 can't touch 7 etc.</w:t>
      </w:r>
    </w:p>
    <w:p>
      <w:pPr>
        <w:pStyle w:val="ListBullet"/>
      </w:pPr>
      <w:r>
        <w:t xml:space="preserve">Q) Three boxes with 10 marbles each -- can be black or white -- 1 box has 10 black marbles, 1 box has 10 white marbles, and 1 box has mixed marbles -- could be 1:9 or 5:5, 4:6, etc. All the boxes are labeled incorrectly. How many marbles do you have to pull to correctly determine the proper labeling for the boxes? </w:t>
      </w:r>
    </w:p>
    <w:p>
      <w:pPr>
        <w:pStyle w:val="ListBullet"/>
      </w:pPr>
      <w:r>
        <w:t>Q) You have 10 trees to plant and you need to arrange them such that they form 4 rows of 5 trees. What does such an arrangement look like?</w:t>
      </w:r>
    </w:p>
    <w:p>
      <w:pPr>
        <w:pStyle w:val="ListBullet"/>
      </w:pPr>
      <w:r>
        <w:t xml:space="preserve">How would you handle criticism </w:t>
      </w:r>
    </w:p>
    <w:p>
      <w:pPr>
        <w:pStyle w:val="ListBullet"/>
      </w:pPr>
      <w:r>
        <w:t>How would you explain inheritance to someone who has no technical experience?</w:t>
      </w:r>
    </w:p>
    <w:p>
      <w:pPr>
        <w:pStyle w:val="ListBullet"/>
      </w:pPr>
      <w:r>
        <w:t>Write a function to determine if a number is prime</w:t>
      </w:r>
    </w:p>
    <w:p>
      <w:pPr>
        <w:pStyle w:val="ListBullet"/>
      </w:pPr>
      <w:r>
        <w:t>Prime number, logic questions, behavioral about certain situations.</w:t>
      </w:r>
    </w:p>
    <w:p>
      <w:pPr>
        <w:pStyle w:val="ListBullet"/>
      </w:pPr>
      <w:r>
        <w:t>- Why do you want to work at FAST Enterprises / What do you know about FAST?</w:t>
        <w:br/>
        <w:t>- Write a program to print the first 100 prime numbers in the most efficient way.</w:t>
      </w:r>
    </w:p>
    <w:p>
      <w:pPr>
        <w:pStyle w:val="ListBullet"/>
      </w:pPr>
      <w:r>
        <w:t>Determine if a string is a palindrome</w:t>
      </w:r>
    </w:p>
    <w:p>
      <w:pPr>
        <w:pStyle w:val="ListBullet"/>
      </w:pPr>
      <w:r>
        <w:t>What is inheritance to someone with no technical background?</w:t>
      </w:r>
    </w:p>
    <w:p>
      <w:pPr>
        <w:pStyle w:val="ListBullet"/>
      </w:pPr>
      <w:r>
        <w:t xml:space="preserve">Mostly logic - use examples on glassdoor as practice. </w:t>
      </w:r>
    </w:p>
    <w:p>
      <w:pPr>
        <w:pStyle w:val="ListBullet"/>
      </w:pPr>
      <w:r>
        <w:t>List first 100 primes</w:t>
        <w:br/>
        <w:br/>
        <w:br/>
        <w:br/>
        <w:t>Divide two numbers without divide operator or modulo</w:t>
        <w:br/>
        <w:br/>
        <w:br/>
        <w:br/>
        <w:t>Broken clock</w:t>
        <w:br/>
        <w:br/>
        <w:br/>
        <w:br/>
        <w:t>Two fuses</w:t>
      </w:r>
    </w:p>
    <w:p>
      <w:pPr>
        <w:pStyle w:val="ListBullet"/>
      </w:pPr>
      <w:r>
        <w:t>How to determine if a string is palindrome</w:t>
      </w:r>
    </w:p>
    <w:p>
      <w:pPr>
        <w:pStyle w:val="ListBullet"/>
      </w:pPr>
      <w:r>
        <w:t>Why do you want to work at FAST?</w:t>
      </w:r>
    </w:p>
    <w:p>
      <w:pPr>
        <w:pStyle w:val="ListBullet"/>
      </w:pPr>
      <w:r>
        <w:t>Are you willing to relocate?</w:t>
      </w:r>
    </w:p>
    <w:p>
      <w:pPr>
        <w:pStyle w:val="ListBullet"/>
      </w:pPr>
      <w:r>
        <w:t>Are you willing to work overtime?</w:t>
      </w:r>
    </w:p>
    <w:p>
      <w:pPr>
        <w:pStyle w:val="ListBullet"/>
      </w:pPr>
      <w:r>
        <w:t>Describe a database to someone with no knowledge of databases</w:t>
      </w:r>
    </w:p>
    <w:p>
      <w:pPr>
        <w:pStyle w:val="ListBullet"/>
      </w:pPr>
      <w:r>
        <w:t>What salary range are you expecting?</w:t>
      </w:r>
    </w:p>
    <w:p>
      <w:pPr>
        <w:pStyle w:val="ListBullet"/>
      </w:pPr>
      <w:r>
        <w:t>3 gallon and 5 gallon jug question</w:t>
      </w:r>
    </w:p>
    <w:p>
      <w:pPr>
        <w:pStyle w:val="ListBullet"/>
      </w:pPr>
      <w:r>
        <w:t>Write a program that prints out the first 100 prime numbers,</w:t>
      </w:r>
    </w:p>
    <w:p>
      <w:pPr>
        <w:pStyle w:val="ListBullet"/>
      </w:pPr>
      <w:r>
        <w:t>Extract the last three characters on a string</w:t>
      </w:r>
    </w:p>
    <w:p>
      <w:pPr>
        <w:pStyle w:val="ListBullet"/>
      </w:pPr>
      <w:r>
        <w:t>Prime Number Generator coding question</w:t>
      </w:r>
    </w:p>
    <w:p>
      <w:pPr>
        <w:pStyle w:val="ListBullet"/>
      </w:pPr>
      <w:r>
        <w:t>What is the minimum amount of times you would need to reach into a box of socks that is 50 percent back socks and 50 percent white socks to be sure you pull out a matching pair?</w:t>
      </w:r>
    </w:p>
    <w:p>
      <w:pPr>
        <w:pStyle w:val="ListBullet"/>
      </w:pPr>
      <w:r>
        <w:t>implement a function to multiple two numbers without using the [*] operator.</w:t>
      </w:r>
    </w:p>
    <w:p>
      <w:pPr>
        <w:pStyle w:val="ListBullet"/>
      </w:pPr>
      <w:r>
        <w:t>How would you explain a Database to a child?</w:t>
      </w:r>
    </w:p>
    <w:p>
      <w:pPr>
        <w:pStyle w:val="ListBullet"/>
      </w:pPr>
      <w:r>
        <w:t>Are you willing to move?</w:t>
      </w:r>
    </w:p>
    <w:p>
      <w:pPr>
        <w:pStyle w:val="ListBullet"/>
      </w:pPr>
      <w:r>
        <w:t>-Cube question</w:t>
        <w:br/>
        <w:t>-Basket Question</w:t>
        <w:br/>
        <w:t>- What is a left join</w:t>
        <w:br/>
        <w:t>-Describe a database to a five year old</w:t>
        <w:br/>
        <w:t>-Basic SQL question</w:t>
        <w:br/>
        <w:t>-Prime numbers</w:t>
      </w:r>
    </w:p>
    <w:p>
      <w:pPr>
        <w:pStyle w:val="ListBullet"/>
      </w:pPr>
      <w:r>
        <w:t>how to get the sum of two numbers without using + operator?</w:t>
      </w:r>
    </w:p>
    <w:p>
      <w:pPr>
        <w:pStyle w:val="ListBullet"/>
      </w:pPr>
      <w:r>
        <w:t xml:space="preserve">Divide two numbers without using a division symbol </w:t>
      </w:r>
    </w:p>
    <w:p>
      <w:pPr>
        <w:pStyle w:val="ListBullet"/>
      </w:pPr>
      <w:r>
        <w:t>Three people pay $30, each gets $1 back, the employee keeps $2. Where did the missing dollar go or something along those lines.</w:t>
      </w:r>
    </w:p>
    <w:p>
      <w:pPr>
        <w:pStyle w:val="ListBullet"/>
      </w:pPr>
      <w:r>
        <w:t xml:space="preserve">3 mislabeled boxes with red, blue, and mixed marbles. had to determine which box was which and what the minimum number of marbles drawn would be. </w:t>
      </w:r>
    </w:p>
    <w:p>
      <w:pPr>
        <w:pStyle w:val="ListBullet"/>
      </w:pPr>
      <w:r>
        <w:t xml:space="preserve">For the 8 boxes, 2x3 in the middle and last to on the left and right of the grid. </w:t>
      </w:r>
    </w:p>
    <w:p>
      <w:pPr>
        <w:pStyle w:val="ListBullet"/>
      </w:pPr>
      <w:r>
        <w:t xml:space="preserve">1st interview: </w:t>
        <w:br/>
        <w:br/>
        <w:t>What types of loops are there?</w:t>
        <w:br/>
        <w:t>Whats diff between while loop and do while loop?</w:t>
        <w:br/>
        <w:t>What's inheritance? Explain it non technical</w:t>
        <w:br/>
        <w:t>Explain Pass by value vs pass by reference</w:t>
        <w:br/>
        <w:br/>
        <w:br/>
        <w:t>2nd Interview</w:t>
        <w:br/>
        <w:t>- A MENSA Test, 30 questions, you can google this, it was almost identical to the one I took</w:t>
        <w:br/>
        <w:t>- Coding in Java</w:t>
        <w:br/>
        <w:t>- Some puzzle problems</w:t>
        <w:br/>
        <w:t>- Basic interview questions and if you're okay with doing overtime</w:t>
      </w:r>
    </w:p>
    <w:p>
      <w:pPr>
        <w:pStyle w:val="ListBullet"/>
      </w:pPr>
      <w:r>
        <w:t>What's the difference between an inner and outer join?</w:t>
      </w:r>
    </w:p>
    <w:p>
      <w:pPr>
        <w:pStyle w:val="ListBullet"/>
      </w:pPr>
      <w:r>
        <w:t>What is your greatest strength?</w:t>
      </w:r>
    </w:p>
    <w:p>
      <w:pPr>
        <w:pStyle w:val="ListBullet"/>
      </w:pPr>
      <w:r>
        <w:t>Why do you want to work at FAST?</w:t>
      </w:r>
    </w:p>
    <w:p>
      <w:pPr>
        <w:pStyle w:val="ListBullet"/>
      </w:pPr>
      <w:r>
        <w:t>What are the different kinds of loops?</w:t>
      </w:r>
    </w:p>
    <w:p>
      <w:pPr>
        <w:pStyle w:val="ListBullet"/>
      </w:pPr>
      <w:r>
        <w:t xml:space="preserve">How to find prime numbers. </w:t>
      </w:r>
    </w:p>
    <w:p>
      <w:pPr>
        <w:pStyle w:val="ListBullet"/>
      </w:pPr>
      <w:r>
        <w:t>Pseudocode for a function to check if a number is prime</w:t>
      </w:r>
    </w:p>
    <w:p>
      <w:pPr>
        <w:pStyle w:val="ListBullet"/>
      </w:pPr>
      <w:r>
        <w:t>9 balls and a scale</w:t>
      </w:r>
    </w:p>
    <w:p>
      <w:pPr>
        <w:pStyle w:val="ListBullet"/>
      </w:pPr>
      <w:r>
        <w:t>Write psuedocode to determine if a string is a palindrome or not.</w:t>
      </w:r>
    </w:p>
    <w:p>
      <w:pPr>
        <w:pStyle w:val="ListBullet"/>
      </w:pPr>
      <w:r>
        <w:t>Write code that determines if a number is prime</w:t>
        <w:br/>
      </w:r>
    </w:p>
    <w:p>
      <w:pPr>
        <w:pStyle w:val="ListBullet"/>
      </w:pPr>
      <w:r>
        <w:t>Write code that prints the first 100 prime numbers</w:t>
        <w:br/>
      </w:r>
    </w:p>
    <w:p>
      <w:pPr>
        <w:pStyle w:val="ListBullet"/>
      </w:pPr>
      <w:r>
        <w:t>How do you stay engaged when something is boring to you</w:t>
        <w:br/>
      </w:r>
    </w:p>
    <w:p>
      <w:pPr>
        <w:pStyle w:val="ListBullet"/>
      </w:pPr>
      <w:r>
        <w:t>Talk about the different types of loops</w:t>
      </w:r>
    </w:p>
    <w:p>
      <w:pPr>
        <w:pStyle w:val="ListBullet"/>
      </w:pPr>
      <w:r>
        <w:t>What was your favorite class in the CS major?</w:t>
      </w:r>
    </w:p>
    <w:p>
      <w:pPr>
        <w:pStyle w:val="ListBullet"/>
      </w:pPr>
      <w:r>
        <w:t>Find all prime numbers under 100</w:t>
      </w:r>
    </w:p>
    <w:p>
      <w:pPr>
        <w:pStyle w:val="ListBullet"/>
      </w:pPr>
      <w:r>
        <w:t>Describe inheritance to someone without a technical background.</w:t>
        <w:br/>
      </w:r>
    </w:p>
    <w:p>
      <w:pPr>
        <w:pStyle w:val="ListBullet"/>
      </w:pPr>
      <w:r>
        <w:t>What do you know about FAST?</w:t>
        <w:br/>
      </w:r>
    </w:p>
    <w:p>
      <w:pPr>
        <w:pStyle w:val="ListBullet"/>
      </w:pPr>
      <w:r>
        <w:t>What would you do if your project manager gave the wrong information to a client during a meeting?</w:t>
        <w:br/>
      </w:r>
    </w:p>
    <w:p>
      <w:pPr>
        <w:pStyle w:val="ListBullet"/>
      </w:pPr>
      <w:r>
        <w:t>Build a string incrementor so that A + 1 = B, B + 1 = C, ..., Z + 1 = AA, AA + 1 = AB, ..., AZ + 1= BA, ..., ZZ + 1 = AAA, etc</w:t>
      </w:r>
    </w:p>
    <w:p>
      <w:pPr>
        <w:pStyle w:val="ListBullet"/>
      </w:pPr>
      <w:r>
        <w:t>Brain teaser quiz</w:t>
      </w:r>
    </w:p>
    <w:p>
      <w:pPr>
        <w:pStyle w:val="ListBullet"/>
      </w:pPr>
      <w:r>
        <w:t>A cube comprised of 1000 cubes is submerged in water, how many cubes are covered in paint?</w:t>
      </w:r>
    </w:p>
    <w:p>
      <w:pPr>
        <w:pStyle w:val="ListBullet"/>
      </w:pPr>
      <w:r>
        <w:t>Multiply two integers without using the multiplication or division sign.</w:t>
      </w:r>
    </w:p>
    <w:p>
      <w:pPr>
        <w:pStyle w:val="ListBullet"/>
      </w:pPr>
      <w:r>
        <w:t>Write a method to find whether a number is prime or not.</w:t>
      </w:r>
    </w:p>
    <w:p>
      <w:pPr>
        <w:pStyle w:val="ListBullet"/>
      </w:pPr>
      <w:r>
        <w:t xml:space="preserve">What do you know about Fast Enterprises? </w:t>
      </w:r>
    </w:p>
    <w:p>
      <w:pPr>
        <w:pStyle w:val="ListBullet"/>
      </w:pPr>
      <w:r>
        <w:t>Find errors with an algorithm. Writing SQL queries.</w:t>
      </w:r>
    </w:p>
    <w:p>
      <w:pPr>
        <w:pStyle w:val="ListBullet"/>
      </w:pPr>
      <w:r>
        <w:t>What are the different kinds of loops?</w:t>
      </w:r>
    </w:p>
    <w:p>
      <w:pPr>
        <w:pStyle w:val="ListBullet"/>
      </w:pPr>
      <w:r>
        <w:t xml:space="preserve">Why are you interested in working at FAST? </w:t>
      </w:r>
    </w:p>
    <w:p>
      <w:pPr>
        <w:pStyle w:val="ListBullet"/>
      </w:pPr>
      <w:r>
        <w:t xml:space="preserve">Name all the types of loops. </w:t>
      </w:r>
    </w:p>
    <w:p>
      <w:pPr>
        <w:pStyle w:val="ListBullet"/>
      </w:pPr>
      <w:r>
        <w:t>Tell me about yourself.</w:t>
        <w:br/>
        <w:br/>
        <w:t>what are your plans after graduation?</w:t>
        <w:br/>
        <w:br/>
        <w:t>How can you use your technical skills for the position?</w:t>
      </w:r>
    </w:p>
    <w:p>
      <w:pPr>
        <w:pStyle w:val="ListBullet"/>
      </w:pPr>
      <w:r>
        <w:t>pseudocode questions, logic questions, mensa type questions</w:t>
      </w:r>
    </w:p>
    <w:p>
      <w:pPr>
        <w:pStyle w:val="ListBullet"/>
      </w:pPr>
      <w:r>
        <w:t>What kind of experience do you have working on a team?</w:t>
      </w:r>
    </w:p>
    <w:p>
      <w:pPr>
        <w:pStyle w:val="ListBullet"/>
      </w:pPr>
      <w:r>
        <w:t xml:space="preserve">What are the types of loops? </w:t>
      </w:r>
    </w:p>
    <w:p>
      <w:pPr>
        <w:pStyle w:val="ListBullet"/>
      </w:pPr>
      <w:r>
        <w:t>How would you describe inheritance to a child?</w:t>
      </w:r>
    </w:p>
    <w:p>
      <w:pPr>
        <w:pStyle w:val="ListBullet"/>
      </w:pPr>
      <w:r>
        <w:t>Whats the difference between pass by reference and pass by value?</w:t>
      </w:r>
    </w:p>
    <w:p>
      <w:pPr>
        <w:pStyle w:val="ListBullet"/>
      </w:pPr>
      <w:r>
        <w:t>How many degrees on the clock at 3:15?</w:t>
      </w:r>
    </w:p>
    <w:p>
      <w:pPr>
        <w:pStyle w:val="ListBullet"/>
      </w:pPr>
      <w:r>
        <w:t>Difference between do while and while loop?</w:t>
      </w:r>
    </w:p>
    <w:p>
      <w:pPr>
        <w:pStyle w:val="ListBullet"/>
      </w:pPr>
      <w:r>
        <w:t>Q:  Find the quotient and remainder of a number without using division or modulo.</w:t>
      </w:r>
    </w:p>
    <w:p>
      <w:pPr>
        <w:pStyle w:val="ListBullet"/>
      </w:pPr>
      <w:r>
        <w:t>Write a function print prime numbers. Write function isPrime.</w:t>
      </w:r>
    </w:p>
    <w:p>
      <w:pPr>
        <w:pStyle w:val="ListBullet"/>
      </w:pPr>
      <w:r>
        <w:t>"There are three boxes, one contains only apples, one contains only oranges, and one contains both apples and oranges. The boxes have been incorrectly labeled such that no label identifies the actual contents of the box it labels. Opening just one box, and without looking in the box, you take out one piece of fruit. By looking at the fruit, how can you immediately label all of the boxes correctly?"</w:t>
      </w:r>
    </w:p>
    <w:p>
      <w:pPr>
        <w:pStyle w:val="ListBullet"/>
      </w:pPr>
      <w:r>
        <w:t xml:space="preserve">I had a short algorithm question for on-campus. It was about finding prime numbers and I passed it. had 2 other questions for the final interview. It was to check whether the parenthesis pairs were matched or not. </w:t>
      </w:r>
    </w:p>
    <w:p>
      <w:pPr>
        <w:pStyle w:val="ListBullet"/>
      </w:pPr>
      <w:r>
        <w:t>There are three boxes. One box is labeled oranges, one is labeled apples, one is labeled mixed. They are all mislabeled. What is the shortest possible way to correctly label all three boxes?</w:t>
      </w:r>
    </w:p>
    <w:p>
      <w:pPr>
        <w:pStyle w:val="ListBullet"/>
      </w:pPr>
      <w:r>
        <w:t>Asks a lot about your past experiences, how you work with other people, when you have felt proud of your products, etc.</w:t>
      </w:r>
    </w:p>
    <w:p>
      <w:pPr>
        <w:pStyle w:val="ListBullet"/>
      </w:pPr>
      <w:r>
        <w:t>What is inheritance?</w:t>
      </w:r>
    </w:p>
    <w:p>
      <w:pPr>
        <w:pStyle w:val="ListBullet"/>
      </w:pPr>
      <w:r>
        <w:t>Lots of logic questions</w:t>
      </w:r>
    </w:p>
    <w:p>
      <w:pPr>
        <w:pStyle w:val="ListBullet"/>
      </w:pPr>
      <w:r>
        <w:t>Three basic logic questions</w:t>
      </w:r>
    </w:p>
    <w:p>
      <w:pPr>
        <w:pStyle w:val="ListBullet"/>
      </w:pPr>
      <w:r>
        <w:t>How would you explain inheritance to someone without any programming experience?</w:t>
      </w:r>
    </w:p>
    <w:p>
      <w:pPr>
        <w:pStyle w:val="ListBullet"/>
      </w:pPr>
      <w:r>
        <w:t>What qualities do you look for in team mates?</w:t>
      </w:r>
    </w:p>
    <w:p>
      <w:pPr>
        <w:pStyle w:val="ListBullet"/>
      </w:pPr>
      <w:r>
        <w:t>Write a function to simulate multiplication but only using addition</w:t>
      </w:r>
    </w:p>
    <w:p>
      <w:pPr>
        <w:pStyle w:val="ListBullet"/>
      </w:pPr>
      <w:r>
        <w:t>Mensa-style IQ test</w:t>
      </w:r>
    </w:p>
    <w:p>
      <w:pPr>
        <w:pStyle w:val="ListBullet"/>
      </w:pPr>
      <w:r>
        <w:t xml:space="preserve">Pseudocode for an isPrime function. </w:t>
      </w:r>
    </w:p>
    <w:p>
      <w:pPr>
        <w:pStyle w:val="ListBullet"/>
      </w:pPr>
      <w:r>
        <w:t xml:space="preserve">Basic/standard behavioral questions </w:t>
      </w:r>
    </w:p>
    <w:p>
      <w:pPr>
        <w:pStyle w:val="ListBullet"/>
      </w:pPr>
      <w:r>
        <w:t>What do you know about FAST?</w:t>
      </w:r>
    </w:p>
    <w:p>
      <w:pPr>
        <w:pStyle w:val="ListBullet"/>
      </w:pPr>
      <w:r>
        <w:t>Name as many looping structures you can think of</w:t>
      </w:r>
    </w:p>
    <w:p>
      <w:pPr>
        <w:pStyle w:val="ListBullet"/>
      </w:pPr>
      <w:r>
        <w:t>Describe OOP to a 5 year old</w:t>
      </w:r>
    </w:p>
    <w:p>
      <w:pPr>
        <w:pStyle w:val="ListBullet"/>
      </w:pPr>
      <w:r>
        <w:t>What are the different types of loops?</w:t>
      </w:r>
    </w:p>
    <w:p>
      <w:pPr>
        <w:pStyle w:val="ListBullet"/>
      </w:pPr>
      <w:r>
        <w:t>Write a function that counts all the "A's" in a string.</w:t>
      </w:r>
    </w:p>
    <w:p>
      <w:pPr>
        <w:pStyle w:val="ListBullet"/>
      </w:pPr>
      <w:r>
        <w:t>Can you tell me the difference between an inner and outer join in sql?</w:t>
      </w:r>
    </w:p>
    <w:p>
      <w:pPr>
        <w:pStyle w:val="ListBullet"/>
      </w:pPr>
      <w:r>
        <w:t>what 2 qualities from your parents do you most want your children to have?</w:t>
      </w:r>
    </w:p>
    <w:p>
      <w:pPr>
        <w:pStyle w:val="ListBullet"/>
      </w:pPr>
      <w:r>
        <w:t>name three people who's lives you have changed</w:t>
      </w:r>
    </w:p>
    <w:p>
      <w:pPr>
        <w:pStyle w:val="ListBullet"/>
      </w:pPr>
      <w:r>
        <w:t>are you comfortable working overtime?</w:t>
      </w:r>
    </w:p>
    <w:p>
      <w:pPr>
        <w:pStyle w:val="ListBullet"/>
      </w:pPr>
      <w:r>
        <w:t>what is key indexing in SQL</w:t>
      </w:r>
    </w:p>
    <w:p>
      <w:pPr>
        <w:pStyle w:val="ListBullet"/>
      </w:pPr>
      <w:r>
        <w:t>What is scoping in programming languages?</w:t>
      </w:r>
    </w:p>
    <w:p>
      <w:pPr>
        <w:pStyle w:val="ListBullet"/>
      </w:pPr>
      <w:r>
        <w:t>Basic code functions and riddles</w:t>
      </w:r>
    </w:p>
    <w:p>
      <w:pPr>
        <w:pStyle w:val="ListBullet"/>
      </w:pPr>
      <w:r>
        <w:t xml:space="preserve">What methods do you use to explain technical concepts to someone who is completely unfamiliar? </w:t>
      </w:r>
    </w:p>
    <w:p>
      <w:pPr>
        <w:pStyle w:val="ListBullet"/>
      </w:pPr>
      <w:r>
        <w:t>Explain what a database is to someone without technical knowledge (elderly or child)</w:t>
      </w:r>
    </w:p>
    <w:p>
      <w:pPr>
        <w:pStyle w:val="ListBullet"/>
      </w:pPr>
      <w:r>
        <w:t>Write pseudocode for an isPrime() function.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